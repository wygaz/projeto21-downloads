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50303" w14:textId="77777777" w:rsidR="00D54ACD" w:rsidRPr="00CF0DE6" w:rsidRDefault="00000000">
      <w:pPr>
        <w:pStyle w:val="Ttulo1"/>
      </w:pPr>
      <w:r w:rsidRPr="00CF0DE6">
        <w:t>Projeto 21 – Área: Eu Mesmo</w:t>
      </w:r>
    </w:p>
    <w:p w14:paraId="0CA153BF" w14:textId="77777777" w:rsidR="00D54ACD" w:rsidRPr="00CF0DE6" w:rsidRDefault="00000000">
      <w:r w:rsidRPr="00CF0DE6">
        <w:t>A Área 'Eu Mesmo' foca no desenvolvimento pessoal, no fortalecimento da identidade e no cuidado com o corpo, mente e espírito. Trata-se de uma jornada de autoconhecimento, superação de limitações e construção de hábitos saudáveis e coerentes com os valores cristãos.</w:t>
      </w:r>
    </w:p>
    <w:p w14:paraId="24168F12" w14:textId="77777777" w:rsidR="00D54ACD" w:rsidRPr="00CF0DE6" w:rsidRDefault="00000000">
      <w:pPr>
        <w:pStyle w:val="Ttulo2"/>
      </w:pPr>
      <w:r w:rsidRPr="00CF0DE6">
        <w:t>1. Desenvolver o autoconhecimento e a autoconsciência</w:t>
      </w:r>
    </w:p>
    <w:p w14:paraId="107B605C" w14:textId="77777777" w:rsidR="00D54ACD" w:rsidRPr="00CF0DE6" w:rsidRDefault="00000000">
      <w:pPr>
        <w:pStyle w:val="Commarcadores"/>
      </w:pPr>
      <w:r w:rsidRPr="00CF0DE6">
        <w:t>• Reservar tempo diário para refletir sobre sentimentos e atitudes.</w:t>
      </w:r>
    </w:p>
    <w:p w14:paraId="682C7373" w14:textId="77777777" w:rsidR="00D54ACD" w:rsidRPr="00CF0DE6" w:rsidRDefault="00000000">
      <w:pPr>
        <w:pStyle w:val="Commarcadores"/>
      </w:pPr>
      <w:r w:rsidRPr="00CF0DE6">
        <w:t>• Manter um diário com pensamentos, metas e aprendizados.</w:t>
      </w:r>
    </w:p>
    <w:p w14:paraId="0C55EE4E" w14:textId="77777777" w:rsidR="00D54ACD" w:rsidRPr="00CF0DE6" w:rsidRDefault="00000000">
      <w:pPr>
        <w:pStyle w:val="Commarcadores"/>
      </w:pPr>
      <w:r w:rsidRPr="00CF0DE6">
        <w:t>• Fazer um teste de personalidade e anotar os resultados.</w:t>
      </w:r>
    </w:p>
    <w:p w14:paraId="57A3CC8C" w14:textId="77777777" w:rsidR="00D54ACD" w:rsidRPr="00CF0DE6" w:rsidRDefault="00000000">
      <w:pPr>
        <w:pStyle w:val="Ttulo2"/>
      </w:pPr>
      <w:r w:rsidRPr="00CF0DE6">
        <w:t>2. Cultivar hábitos de saúde física e mental</w:t>
      </w:r>
    </w:p>
    <w:p w14:paraId="41EB0920" w14:textId="77777777" w:rsidR="00D54ACD" w:rsidRPr="00CF0DE6" w:rsidRDefault="00000000">
      <w:pPr>
        <w:pStyle w:val="Commarcadores"/>
      </w:pPr>
      <w:r w:rsidRPr="00CF0DE6">
        <w:t>• Criar uma rotina de sono adequada (pelo menos 8h por noite).</w:t>
      </w:r>
    </w:p>
    <w:p w14:paraId="70C9EA89" w14:textId="77777777" w:rsidR="00D54ACD" w:rsidRPr="00CF0DE6" w:rsidRDefault="00000000">
      <w:pPr>
        <w:pStyle w:val="Commarcadores"/>
      </w:pPr>
      <w:r w:rsidRPr="00CF0DE6">
        <w:t>• Praticar exercícios físicos 3x por semana.</w:t>
      </w:r>
    </w:p>
    <w:p w14:paraId="0D3788C7" w14:textId="77777777" w:rsidR="00D54ACD" w:rsidRPr="00CF0DE6" w:rsidRDefault="00000000">
      <w:pPr>
        <w:pStyle w:val="Commarcadores"/>
      </w:pPr>
      <w:r w:rsidRPr="00CF0DE6">
        <w:t>• Evitar excesso de telas e criar momentos de desconexão digital.</w:t>
      </w:r>
    </w:p>
    <w:p w14:paraId="2686E946" w14:textId="77777777" w:rsidR="00D54ACD" w:rsidRPr="00CF0DE6" w:rsidRDefault="00000000">
      <w:pPr>
        <w:pStyle w:val="Ttulo2"/>
      </w:pPr>
      <w:r w:rsidRPr="00CF0DE6">
        <w:t>3. Praticar o autocuidado com responsabilidade</w:t>
      </w:r>
    </w:p>
    <w:p w14:paraId="20AFF800" w14:textId="77777777" w:rsidR="00D54ACD" w:rsidRPr="00CF0DE6" w:rsidRDefault="00000000">
      <w:pPr>
        <w:pStyle w:val="Commarcadores"/>
      </w:pPr>
      <w:r w:rsidRPr="00CF0DE6">
        <w:t>• Cuidar da higiene pessoal com regularidade.</w:t>
      </w:r>
    </w:p>
    <w:p w14:paraId="19C9DC1D" w14:textId="77777777" w:rsidR="00D54ACD" w:rsidRPr="00CF0DE6" w:rsidRDefault="00000000">
      <w:pPr>
        <w:pStyle w:val="Commarcadores"/>
      </w:pPr>
      <w:r w:rsidRPr="00CF0DE6">
        <w:t>• Alimentar-se de forma equilibrada e beber bastante água.</w:t>
      </w:r>
    </w:p>
    <w:p w14:paraId="700DFC47" w14:textId="77777777" w:rsidR="00D54ACD" w:rsidRPr="00CF0DE6" w:rsidRDefault="00000000">
      <w:pPr>
        <w:pStyle w:val="Commarcadores"/>
      </w:pPr>
      <w:r w:rsidRPr="00CF0DE6">
        <w:t xml:space="preserve">• Evitar ambientes e </w:t>
      </w:r>
      <w:proofErr w:type="spellStart"/>
      <w:r w:rsidRPr="00CF0DE6">
        <w:t>conteúdos</w:t>
      </w:r>
      <w:proofErr w:type="spellEnd"/>
      <w:r w:rsidRPr="00CF0DE6">
        <w:t xml:space="preserve"> que prejudicam a saúde emocional.</w:t>
      </w:r>
    </w:p>
    <w:p w14:paraId="63943563" w14:textId="77777777" w:rsidR="00D54ACD" w:rsidRPr="00CF0DE6" w:rsidRDefault="00000000">
      <w:pPr>
        <w:pStyle w:val="Ttulo2"/>
      </w:pPr>
      <w:r w:rsidRPr="00CF0DE6">
        <w:t>4. Superar hábitos e pensamentos limitantes</w:t>
      </w:r>
    </w:p>
    <w:p w14:paraId="47D11212" w14:textId="77777777" w:rsidR="00D54ACD" w:rsidRPr="00CF0DE6" w:rsidRDefault="00000000">
      <w:pPr>
        <w:pStyle w:val="Commarcadores"/>
      </w:pPr>
      <w:r w:rsidRPr="00CF0DE6">
        <w:t>• Identificar e anotar pensamentos negativos frequentes.</w:t>
      </w:r>
    </w:p>
    <w:p w14:paraId="3AAF2716" w14:textId="77777777" w:rsidR="00D54ACD" w:rsidRPr="00CF0DE6" w:rsidRDefault="00000000">
      <w:pPr>
        <w:pStyle w:val="Commarcadores"/>
      </w:pPr>
      <w:r w:rsidRPr="00CF0DE6">
        <w:t>• Substituí-los por afirmações positivas e realistas.</w:t>
      </w:r>
    </w:p>
    <w:p w14:paraId="6C7B5C11" w14:textId="77777777" w:rsidR="00D54ACD" w:rsidRPr="00CF0DE6" w:rsidRDefault="00000000">
      <w:pPr>
        <w:pStyle w:val="Commarcadores"/>
      </w:pPr>
      <w:r w:rsidRPr="00CF0DE6">
        <w:t>• Buscar ajuda quando não conseguir lidar com certas emoções.</w:t>
      </w:r>
    </w:p>
    <w:p w14:paraId="5387F9A7" w14:textId="77777777" w:rsidR="00D54ACD" w:rsidRPr="00CF0DE6" w:rsidRDefault="00000000">
      <w:pPr>
        <w:pStyle w:val="Ttulo2"/>
      </w:pPr>
      <w:r w:rsidRPr="00CF0DE6">
        <w:t>5. Desenvolver o senso de responsabilidade pessoal</w:t>
      </w:r>
    </w:p>
    <w:p w14:paraId="228150B7" w14:textId="77777777" w:rsidR="00D54ACD" w:rsidRPr="00CF0DE6" w:rsidRDefault="00000000">
      <w:pPr>
        <w:pStyle w:val="Commarcadores"/>
      </w:pPr>
      <w:r w:rsidRPr="00CF0DE6">
        <w:t>• Cumprir tarefas sem precisar ser cobrado.</w:t>
      </w:r>
    </w:p>
    <w:p w14:paraId="5602362D" w14:textId="77777777" w:rsidR="00D54ACD" w:rsidRPr="00CF0DE6" w:rsidRDefault="00000000">
      <w:pPr>
        <w:pStyle w:val="Commarcadores"/>
      </w:pPr>
      <w:r w:rsidRPr="00CF0DE6">
        <w:t>• Estabelecer pequenas metas e cumpri-las no prazo.</w:t>
      </w:r>
    </w:p>
    <w:p w14:paraId="2DE530F1" w14:textId="77777777" w:rsidR="00D54ACD" w:rsidRPr="00CF0DE6" w:rsidRDefault="00000000">
      <w:pPr>
        <w:pStyle w:val="Commarcadores"/>
      </w:pPr>
      <w:r w:rsidRPr="00CF0DE6">
        <w:t>• Organizar o espaço pessoal com frequência.</w:t>
      </w:r>
    </w:p>
    <w:p w14:paraId="4C936A29" w14:textId="77777777" w:rsidR="00D54ACD" w:rsidRPr="00CF0DE6" w:rsidRDefault="00000000">
      <w:pPr>
        <w:pStyle w:val="Ttulo2"/>
      </w:pPr>
      <w:r w:rsidRPr="00CF0DE6">
        <w:t>6. Fortalecer a autoestima e a identidade cristã</w:t>
      </w:r>
    </w:p>
    <w:p w14:paraId="4E5C9437" w14:textId="77777777" w:rsidR="00D54ACD" w:rsidRPr="00CF0DE6" w:rsidRDefault="00000000">
      <w:pPr>
        <w:pStyle w:val="Commarcadores"/>
      </w:pPr>
      <w:r w:rsidRPr="00CF0DE6">
        <w:t>• Afirmar suas qualidades e talentos diante do espelho.</w:t>
      </w:r>
    </w:p>
    <w:p w14:paraId="50AEDC58" w14:textId="77777777" w:rsidR="00D54ACD" w:rsidRPr="00CF0DE6" w:rsidRDefault="00000000">
      <w:pPr>
        <w:pStyle w:val="Commarcadores"/>
      </w:pPr>
      <w:r w:rsidRPr="00CF0DE6">
        <w:t>• Meditar sobre versículos que reforçam o valor pessoal.</w:t>
      </w:r>
    </w:p>
    <w:p w14:paraId="5F47F80E" w14:textId="77777777" w:rsidR="00D54ACD" w:rsidRPr="00CF0DE6" w:rsidRDefault="00000000">
      <w:pPr>
        <w:pStyle w:val="Commarcadores"/>
      </w:pPr>
      <w:r w:rsidRPr="00CF0DE6">
        <w:t>• Evitar comparações tóxicas com outras pessoas.</w:t>
      </w:r>
    </w:p>
    <w:p w14:paraId="670413FD" w14:textId="77777777" w:rsidR="00D54ACD" w:rsidRPr="00CF0DE6" w:rsidRDefault="00000000">
      <w:pPr>
        <w:pStyle w:val="Ttulo2"/>
      </w:pPr>
      <w:r w:rsidRPr="00CF0DE6">
        <w:t>7. Estimular a disciplina e a persistência</w:t>
      </w:r>
    </w:p>
    <w:p w14:paraId="227FC820" w14:textId="77777777" w:rsidR="00D54ACD" w:rsidRPr="00CF0DE6" w:rsidRDefault="00000000">
      <w:pPr>
        <w:pStyle w:val="Commarcadores"/>
      </w:pPr>
      <w:r w:rsidRPr="00CF0DE6">
        <w:t>• Criar uma rotina diária e segui-la com constância.</w:t>
      </w:r>
    </w:p>
    <w:p w14:paraId="1B2D26BB" w14:textId="77777777" w:rsidR="00D54ACD" w:rsidRPr="00CF0DE6" w:rsidRDefault="00000000">
      <w:pPr>
        <w:pStyle w:val="Commarcadores"/>
      </w:pPr>
      <w:r w:rsidRPr="00CF0DE6">
        <w:t>• Persistir mesmo quando houver cansaço ou vontade de desistir.</w:t>
      </w:r>
    </w:p>
    <w:p w14:paraId="2E3382C4" w14:textId="77777777" w:rsidR="00D54ACD" w:rsidRPr="00CF0DE6" w:rsidRDefault="00000000">
      <w:pPr>
        <w:pStyle w:val="Commarcadores"/>
      </w:pPr>
      <w:r w:rsidRPr="00CF0DE6">
        <w:t>• Registrar as conquistas semanais em um mural ou diário.</w:t>
      </w:r>
    </w:p>
    <w:p w14:paraId="092C60D7" w14:textId="77777777" w:rsidR="00D54ACD" w:rsidRPr="00CF0DE6" w:rsidRDefault="00000000" w:rsidP="00DB694A">
      <w:pPr>
        <w:pStyle w:val="Ttulo2"/>
      </w:pPr>
      <w:r w:rsidRPr="00CF0DE6">
        <w:lastRenderedPageBreak/>
        <w:t>8. Desenvolver habilidades de autorregulação emocional</w:t>
      </w:r>
    </w:p>
    <w:p w14:paraId="068BBE19" w14:textId="77777777" w:rsidR="00D54ACD" w:rsidRPr="00CF0DE6" w:rsidRDefault="00000000">
      <w:pPr>
        <w:pStyle w:val="Commarcadores"/>
      </w:pPr>
      <w:r w:rsidRPr="00CF0DE6">
        <w:t>• Respirar fundo antes de reagir impulsivamente.</w:t>
      </w:r>
    </w:p>
    <w:p w14:paraId="3A087C15" w14:textId="77777777" w:rsidR="00D54ACD" w:rsidRPr="00CF0DE6" w:rsidRDefault="00000000">
      <w:pPr>
        <w:pStyle w:val="Commarcadores"/>
      </w:pPr>
      <w:r w:rsidRPr="00CF0DE6">
        <w:t>• Contar até 10 ou orar antes de responder a uma provocação.</w:t>
      </w:r>
    </w:p>
    <w:p w14:paraId="728CF18A" w14:textId="77777777" w:rsidR="00D54ACD" w:rsidRPr="00CF0DE6" w:rsidRDefault="00000000">
      <w:pPr>
        <w:pStyle w:val="Commarcadores"/>
      </w:pPr>
      <w:r w:rsidRPr="00CF0DE6">
        <w:t>• Compartilhar sentimentos com alguém de confiança.</w:t>
      </w:r>
    </w:p>
    <w:p w14:paraId="1EB9EA5B" w14:textId="1E7DA3A2" w:rsidR="00DB694A" w:rsidRPr="00CF0DE6" w:rsidRDefault="00DB694A" w:rsidP="00DB694A">
      <w:pPr>
        <w:pStyle w:val="Ttulo2"/>
      </w:pPr>
      <w:r w:rsidRPr="00CF0DE6">
        <w:t>9.</w:t>
      </w:r>
      <w:r w:rsidRPr="00CF0DE6">
        <w:t>: Cuidar da saúde física</w:t>
      </w:r>
    </w:p>
    <w:p w14:paraId="5D605CBB" w14:textId="77777777" w:rsidR="00DB694A" w:rsidRPr="00CF0DE6" w:rsidRDefault="00DB694A" w:rsidP="00DB694A">
      <w:pPr>
        <w:pStyle w:val="Commarcadores"/>
      </w:pPr>
      <w:r w:rsidRPr="00CF0DE6">
        <w:t>- Fazer caminhadas três vezes na semana</w:t>
      </w:r>
    </w:p>
    <w:p w14:paraId="54D24A33" w14:textId="77777777" w:rsidR="00DB694A" w:rsidRPr="00CF0DE6" w:rsidRDefault="00DB694A" w:rsidP="00DB694A">
      <w:pPr>
        <w:pStyle w:val="Commarcadores"/>
      </w:pPr>
      <w:r w:rsidRPr="00CF0DE6">
        <w:t>- Reduzir o tempo em telas</w:t>
      </w:r>
    </w:p>
    <w:p w14:paraId="22755F52" w14:textId="77777777" w:rsidR="00DB694A" w:rsidRPr="00CF0DE6" w:rsidRDefault="00DB694A" w:rsidP="00DB694A">
      <w:pPr>
        <w:pStyle w:val="Commarcadores"/>
      </w:pPr>
      <w:r w:rsidRPr="00CF0DE6">
        <w:t>- Beber mais água durante o dia</w:t>
      </w:r>
    </w:p>
    <w:p w14:paraId="0BD689A2" w14:textId="77777777" w:rsidR="00DB694A" w:rsidRPr="00CF0DE6" w:rsidRDefault="00DB694A" w:rsidP="00DB694A">
      <w:pPr>
        <w:pStyle w:val="Commarcadores"/>
      </w:pPr>
      <w:r w:rsidRPr="00CF0DE6">
        <w:t>- Dormir no horário certo</w:t>
      </w:r>
    </w:p>
    <w:p w14:paraId="406AD236" w14:textId="77777777" w:rsidR="00DB694A" w:rsidRPr="00CF0DE6" w:rsidRDefault="00DB694A" w:rsidP="00DB694A">
      <w:pPr>
        <w:pStyle w:val="Commarcadores"/>
      </w:pPr>
      <w:r w:rsidRPr="00CF0DE6">
        <w:t>- Praticar alongamentos diários</w:t>
      </w:r>
    </w:p>
    <w:p w14:paraId="5D0F2A99" w14:textId="2FDC8C0D" w:rsidR="00DB694A" w:rsidRPr="00CF0DE6" w:rsidRDefault="00DB694A" w:rsidP="00DB694A">
      <w:pPr>
        <w:pStyle w:val="Ttulo2"/>
      </w:pPr>
      <w:r w:rsidRPr="00CF0DE6">
        <w:t>10.</w:t>
      </w:r>
      <w:r w:rsidRPr="00CF0DE6">
        <w:t xml:space="preserve"> Crescer espiritualmente</w:t>
      </w:r>
    </w:p>
    <w:p w14:paraId="29E20647" w14:textId="77777777" w:rsidR="00DB694A" w:rsidRPr="00CF0DE6" w:rsidRDefault="00DB694A" w:rsidP="00DB694A">
      <w:pPr>
        <w:pStyle w:val="Commarcadores"/>
      </w:pPr>
      <w:r w:rsidRPr="00CF0DE6">
        <w:t>- Separar 15 minutos diários para devocional</w:t>
      </w:r>
    </w:p>
    <w:p w14:paraId="5F178B56" w14:textId="77777777" w:rsidR="00DB694A" w:rsidRPr="00CF0DE6" w:rsidRDefault="00DB694A" w:rsidP="00DB694A">
      <w:pPr>
        <w:pStyle w:val="Commarcadores"/>
      </w:pPr>
      <w:r w:rsidRPr="00CF0DE6">
        <w:t>- Ler um capítulo da Bíblia por dia</w:t>
      </w:r>
    </w:p>
    <w:p w14:paraId="25494F44" w14:textId="77777777" w:rsidR="00DB694A" w:rsidRPr="00CF0DE6" w:rsidRDefault="00DB694A" w:rsidP="00DB694A">
      <w:pPr>
        <w:pStyle w:val="Commarcadores"/>
      </w:pPr>
      <w:r w:rsidRPr="00CF0DE6">
        <w:t>- Escrever orações ou reflexões</w:t>
      </w:r>
    </w:p>
    <w:p w14:paraId="0872A232" w14:textId="77777777" w:rsidR="00DB694A" w:rsidRPr="00CF0DE6" w:rsidRDefault="00DB694A" w:rsidP="00DB694A">
      <w:pPr>
        <w:pStyle w:val="Commarcadores"/>
      </w:pPr>
      <w:r w:rsidRPr="00CF0DE6">
        <w:t>- Participar de estudos bíblicos</w:t>
      </w:r>
    </w:p>
    <w:p w14:paraId="30C51E60" w14:textId="77777777" w:rsidR="00DB694A" w:rsidRPr="00CF0DE6" w:rsidRDefault="00DB694A" w:rsidP="00DB694A">
      <w:pPr>
        <w:pStyle w:val="Commarcadores"/>
      </w:pPr>
      <w:r w:rsidRPr="00CF0DE6">
        <w:t>- Cantar louvores sozinho ou em grupo</w:t>
      </w:r>
    </w:p>
    <w:p w14:paraId="764FCFC9" w14:textId="77777777" w:rsidR="00DB694A" w:rsidRDefault="00DB694A" w:rsidP="00DB694A">
      <w:pPr>
        <w:pStyle w:val="Commarcadores"/>
        <w:numPr>
          <w:ilvl w:val="0"/>
          <w:numId w:val="0"/>
        </w:numPr>
        <w:ind w:left="360" w:hanging="360"/>
      </w:pPr>
    </w:p>
    <w:sectPr w:rsidR="00DB69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4480626">
    <w:abstractNumId w:val="8"/>
  </w:num>
  <w:num w:numId="2" w16cid:durableId="1864632124">
    <w:abstractNumId w:val="6"/>
  </w:num>
  <w:num w:numId="3" w16cid:durableId="313341509">
    <w:abstractNumId w:val="5"/>
  </w:num>
  <w:num w:numId="4" w16cid:durableId="250815467">
    <w:abstractNumId w:val="4"/>
  </w:num>
  <w:num w:numId="5" w16cid:durableId="1635940074">
    <w:abstractNumId w:val="7"/>
  </w:num>
  <w:num w:numId="6" w16cid:durableId="1725986528">
    <w:abstractNumId w:val="3"/>
  </w:num>
  <w:num w:numId="7" w16cid:durableId="507252023">
    <w:abstractNumId w:val="2"/>
  </w:num>
  <w:num w:numId="8" w16cid:durableId="300577114">
    <w:abstractNumId w:val="1"/>
  </w:num>
  <w:num w:numId="9" w16cid:durableId="211439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4272"/>
    <w:rsid w:val="00CB0664"/>
    <w:rsid w:val="00CF0DE6"/>
    <w:rsid w:val="00D54ACD"/>
    <w:rsid w:val="00DB69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B4DDFE"/>
  <w14:defaultImageDpi w14:val="300"/>
  <w15:docId w15:val="{01062A00-C5BB-459C-AFBD-459FCAF6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Wanderley Gazeta</cp:lastModifiedBy>
  <cp:revision>3</cp:revision>
  <dcterms:created xsi:type="dcterms:W3CDTF">2013-12-23T23:15:00Z</dcterms:created>
  <dcterms:modified xsi:type="dcterms:W3CDTF">2025-07-16T01:50:00Z</dcterms:modified>
  <cp:category/>
</cp:coreProperties>
</file>