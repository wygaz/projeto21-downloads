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E9A8" w14:textId="77777777" w:rsidR="009D7BFB" w:rsidRPr="00B8047A" w:rsidRDefault="00000000">
      <w:pPr>
        <w:pStyle w:val="Ttulo1"/>
      </w:pPr>
      <w:r w:rsidRPr="00B8047A">
        <w:t>Projeto 21 – Área: Comunidade</w:t>
      </w:r>
    </w:p>
    <w:p w14:paraId="77389F0E" w14:textId="77777777" w:rsidR="009D7BFB" w:rsidRPr="00B8047A" w:rsidRDefault="00000000">
      <w:r w:rsidRPr="00B8047A">
        <w:t>A Área da Comunidade visa despertar a consciência de pertencimento e responsabilidade social, incentivando ações práticas de cuidado com o próximo, participação cidadã, solidariedade e serviço voluntário. Essa dimensão amplia a visão de mundo e fortalece o senso de missão na coletividade.</w:t>
      </w:r>
    </w:p>
    <w:p w14:paraId="523AD1CC" w14:textId="77777777" w:rsidR="009D7BFB" w:rsidRPr="00B8047A" w:rsidRDefault="00000000">
      <w:pPr>
        <w:pStyle w:val="Ttulo2"/>
      </w:pPr>
      <w:r w:rsidRPr="00B8047A">
        <w:t>1. Desenvolver senso de responsabilidade social</w:t>
      </w:r>
    </w:p>
    <w:p w14:paraId="358F66BC" w14:textId="77777777" w:rsidR="009D7BFB" w:rsidRPr="00B8047A" w:rsidRDefault="00000000">
      <w:pPr>
        <w:pStyle w:val="Commarcadores"/>
      </w:pPr>
      <w:r w:rsidRPr="00B8047A">
        <w:t>• Participar de campanhas sociais promovidas pela escola ou igreja.</w:t>
      </w:r>
    </w:p>
    <w:p w14:paraId="59651C27" w14:textId="77777777" w:rsidR="009D7BFB" w:rsidRPr="00B8047A" w:rsidRDefault="00000000">
      <w:pPr>
        <w:pStyle w:val="Commarcadores"/>
      </w:pPr>
      <w:r w:rsidRPr="00B8047A">
        <w:t>• Praticar coleta seletiva e descarte correto de resíduos em casa e na rua.</w:t>
      </w:r>
    </w:p>
    <w:p w14:paraId="16F5E68D" w14:textId="77777777" w:rsidR="009D7BFB" w:rsidRPr="00B8047A" w:rsidRDefault="00000000">
      <w:pPr>
        <w:pStyle w:val="Commarcadores"/>
      </w:pPr>
      <w:r w:rsidRPr="00B8047A">
        <w:t>• Ajudar vizinhos com pequenas tarefas voluntárias.</w:t>
      </w:r>
    </w:p>
    <w:p w14:paraId="729A75A7" w14:textId="77777777" w:rsidR="009D7BFB" w:rsidRPr="00B8047A" w:rsidRDefault="00000000">
      <w:pPr>
        <w:pStyle w:val="Ttulo2"/>
      </w:pPr>
      <w:r w:rsidRPr="00B8047A">
        <w:t>2. Praticar o voluntariado em causas relevantes</w:t>
      </w:r>
    </w:p>
    <w:p w14:paraId="2AA07DFB" w14:textId="77777777" w:rsidR="009D7BFB" w:rsidRPr="00B8047A" w:rsidRDefault="00000000">
      <w:pPr>
        <w:pStyle w:val="Commarcadores"/>
      </w:pPr>
      <w:r w:rsidRPr="00B8047A">
        <w:t>• Separar um tempo da semana para ajudar em instituições locais.</w:t>
      </w:r>
    </w:p>
    <w:p w14:paraId="6A0DD8D4" w14:textId="77777777" w:rsidR="009D7BFB" w:rsidRPr="00B8047A" w:rsidRDefault="00000000">
      <w:pPr>
        <w:pStyle w:val="Commarcadores"/>
      </w:pPr>
      <w:r w:rsidRPr="00B8047A">
        <w:t>• Oferecer ajuda em eventos solidários ou de arrecadação.</w:t>
      </w:r>
    </w:p>
    <w:p w14:paraId="30442445" w14:textId="77777777" w:rsidR="009D7BFB" w:rsidRPr="00B8047A" w:rsidRDefault="00000000">
      <w:pPr>
        <w:pStyle w:val="Commarcadores"/>
      </w:pPr>
      <w:r w:rsidRPr="00B8047A">
        <w:t>• Levar roupas ou alimentos a centros de apoio ou moradores de rua.</w:t>
      </w:r>
    </w:p>
    <w:p w14:paraId="41302A15" w14:textId="77777777" w:rsidR="009D7BFB" w:rsidRPr="00B8047A" w:rsidRDefault="00000000">
      <w:pPr>
        <w:pStyle w:val="Ttulo2"/>
      </w:pPr>
      <w:r w:rsidRPr="00B8047A">
        <w:t>3. Demonstrar respeito aos espaços públicos</w:t>
      </w:r>
    </w:p>
    <w:p w14:paraId="6FCB3840" w14:textId="77777777" w:rsidR="009D7BFB" w:rsidRPr="00B8047A" w:rsidRDefault="00000000">
      <w:pPr>
        <w:pStyle w:val="Commarcadores"/>
      </w:pPr>
      <w:r w:rsidRPr="00B8047A">
        <w:t>• Zelar pela limpeza de praças, escolas e igrejas.</w:t>
      </w:r>
    </w:p>
    <w:p w14:paraId="6239DA2C" w14:textId="77777777" w:rsidR="009D7BFB" w:rsidRPr="00B8047A" w:rsidRDefault="00000000">
      <w:pPr>
        <w:pStyle w:val="Commarcadores"/>
      </w:pPr>
      <w:r w:rsidRPr="00B8047A">
        <w:t>• Evitar vandalismos, pichações ou danos ao patrimônio coletivo.</w:t>
      </w:r>
    </w:p>
    <w:p w14:paraId="6073AB9D" w14:textId="77777777" w:rsidR="009D7BFB" w:rsidRPr="00B8047A" w:rsidRDefault="00000000">
      <w:pPr>
        <w:pStyle w:val="Commarcadores"/>
      </w:pPr>
      <w:r w:rsidRPr="00B8047A">
        <w:t>• Corrigir colegas que estejam danificando ou sujando espaços públicos.</w:t>
      </w:r>
    </w:p>
    <w:p w14:paraId="508B99E0" w14:textId="77777777" w:rsidR="009D7BFB" w:rsidRPr="00B8047A" w:rsidRDefault="00000000">
      <w:pPr>
        <w:pStyle w:val="Ttulo2"/>
      </w:pPr>
      <w:r w:rsidRPr="00B8047A">
        <w:t>4. Ser um agente de boas iniciativas na comunidade</w:t>
      </w:r>
    </w:p>
    <w:p w14:paraId="169AF92C" w14:textId="77777777" w:rsidR="009D7BFB" w:rsidRPr="00B8047A" w:rsidRDefault="00000000">
      <w:pPr>
        <w:pStyle w:val="Commarcadores"/>
      </w:pPr>
      <w:r w:rsidRPr="00B8047A">
        <w:t>• Mobilizar amigos para um mutirão solidário.</w:t>
      </w:r>
    </w:p>
    <w:p w14:paraId="5255DBCF" w14:textId="77777777" w:rsidR="009D7BFB" w:rsidRPr="00B8047A" w:rsidRDefault="00000000">
      <w:pPr>
        <w:pStyle w:val="Commarcadores"/>
      </w:pPr>
      <w:r w:rsidRPr="00B8047A">
        <w:t>• Organizar campanhas de arrecadação de alimentos, roupas ou livros.</w:t>
      </w:r>
    </w:p>
    <w:p w14:paraId="42DE7156" w14:textId="77777777" w:rsidR="009D7BFB" w:rsidRPr="00B8047A" w:rsidRDefault="00000000">
      <w:pPr>
        <w:pStyle w:val="Commarcadores"/>
      </w:pPr>
      <w:r w:rsidRPr="00B8047A">
        <w:t>• Sugerir melhorias para a escola, bairro ou igreja.</w:t>
      </w:r>
    </w:p>
    <w:p w14:paraId="6AAEC19D" w14:textId="77777777" w:rsidR="009D7BFB" w:rsidRPr="00B8047A" w:rsidRDefault="00000000">
      <w:pPr>
        <w:pStyle w:val="Ttulo2"/>
      </w:pPr>
      <w:r w:rsidRPr="00B8047A">
        <w:t>5. Exercer cidadania com consciência</w:t>
      </w:r>
    </w:p>
    <w:p w14:paraId="4D4687EA" w14:textId="77777777" w:rsidR="009D7BFB" w:rsidRPr="00B8047A" w:rsidRDefault="00000000">
      <w:pPr>
        <w:pStyle w:val="Commarcadores"/>
      </w:pPr>
      <w:r w:rsidRPr="00B8047A">
        <w:t>• Acompanhar notícias locais e participar de fóruns de discussão.</w:t>
      </w:r>
    </w:p>
    <w:p w14:paraId="25D8FAB8" w14:textId="77777777" w:rsidR="009D7BFB" w:rsidRPr="00B8047A" w:rsidRDefault="00000000">
      <w:pPr>
        <w:pStyle w:val="Commarcadores"/>
      </w:pPr>
      <w:r w:rsidRPr="00B8047A">
        <w:t>• Cumprir regras de convivência em ambientes públicos.</w:t>
      </w:r>
    </w:p>
    <w:p w14:paraId="10172F1A" w14:textId="77777777" w:rsidR="009D7BFB" w:rsidRPr="00B8047A" w:rsidRDefault="00000000">
      <w:pPr>
        <w:pStyle w:val="Commarcadores"/>
      </w:pPr>
      <w:r w:rsidRPr="00B8047A">
        <w:t>• Defender direitos sem desrespeitar o próximo.</w:t>
      </w:r>
    </w:p>
    <w:p w14:paraId="6476AC25" w14:textId="77777777" w:rsidR="009D7BFB" w:rsidRPr="00B8047A" w:rsidRDefault="00000000">
      <w:pPr>
        <w:pStyle w:val="Ttulo2"/>
      </w:pPr>
      <w:r w:rsidRPr="00B8047A">
        <w:t>6. Desenvolver atitudes de empatia coletiva</w:t>
      </w:r>
    </w:p>
    <w:p w14:paraId="37B6EE05" w14:textId="77777777" w:rsidR="009D7BFB" w:rsidRPr="00B8047A" w:rsidRDefault="00000000">
      <w:pPr>
        <w:pStyle w:val="Commarcadores"/>
      </w:pPr>
      <w:r w:rsidRPr="00B8047A">
        <w:t>• Cumprimentar e tratar com respeito pessoas em vulnerabilidade.</w:t>
      </w:r>
    </w:p>
    <w:p w14:paraId="7FD602D7" w14:textId="77777777" w:rsidR="009D7BFB" w:rsidRPr="00B8047A" w:rsidRDefault="00000000">
      <w:pPr>
        <w:pStyle w:val="Commarcadores"/>
      </w:pPr>
      <w:r w:rsidRPr="00B8047A">
        <w:t>• Evitar piadas ou atitudes que humilhem pessoas diferentes.</w:t>
      </w:r>
    </w:p>
    <w:p w14:paraId="5037E7D1" w14:textId="77777777" w:rsidR="009D7BFB" w:rsidRPr="00B8047A" w:rsidRDefault="00000000">
      <w:pPr>
        <w:pStyle w:val="Commarcadores"/>
      </w:pPr>
      <w:r w:rsidRPr="00B8047A">
        <w:t>• Ouvir com atenção os problemas dos outros e procurar entender.</w:t>
      </w:r>
    </w:p>
    <w:p w14:paraId="0BC5248E" w14:textId="77777777" w:rsidR="009D7BFB" w:rsidRPr="00B8047A" w:rsidRDefault="00000000">
      <w:pPr>
        <w:pStyle w:val="Ttulo2"/>
      </w:pPr>
      <w:r w:rsidRPr="00B8047A">
        <w:t>7. Promover a paz e o bem comum</w:t>
      </w:r>
    </w:p>
    <w:p w14:paraId="25181715" w14:textId="77777777" w:rsidR="009D7BFB" w:rsidRPr="00B8047A" w:rsidRDefault="00000000">
      <w:pPr>
        <w:pStyle w:val="Commarcadores"/>
      </w:pPr>
      <w:r w:rsidRPr="00B8047A">
        <w:t>• Agir como pacificador em situações de conflito no bairro ou grupo.</w:t>
      </w:r>
    </w:p>
    <w:p w14:paraId="283A3CA6" w14:textId="77777777" w:rsidR="009D7BFB" w:rsidRPr="00B8047A" w:rsidRDefault="00000000">
      <w:pPr>
        <w:pStyle w:val="Commarcadores"/>
      </w:pPr>
      <w:r w:rsidRPr="00B8047A">
        <w:t>• Evitar atitudes que causem divisão entre grupos.</w:t>
      </w:r>
    </w:p>
    <w:p w14:paraId="5D3572BC" w14:textId="77777777" w:rsidR="009D7BFB" w:rsidRPr="00B8047A" w:rsidRDefault="00000000">
      <w:pPr>
        <w:pStyle w:val="Commarcadores"/>
      </w:pPr>
      <w:r w:rsidRPr="00B8047A">
        <w:t>• Contribuir para a harmonia entre diferentes gerações e culturas.</w:t>
      </w:r>
    </w:p>
    <w:p w14:paraId="667F8C9B" w14:textId="77777777" w:rsidR="009D7BFB" w:rsidRPr="00B8047A" w:rsidRDefault="00000000">
      <w:pPr>
        <w:pStyle w:val="Ttulo2"/>
      </w:pPr>
      <w:r w:rsidRPr="00B8047A">
        <w:lastRenderedPageBreak/>
        <w:t>8. Cultivar um olhar ativo para as necessidades da comunidade</w:t>
      </w:r>
    </w:p>
    <w:p w14:paraId="46420F3E" w14:textId="77777777" w:rsidR="009D7BFB" w:rsidRPr="00B8047A" w:rsidRDefault="00000000">
      <w:pPr>
        <w:pStyle w:val="Commarcadores"/>
      </w:pPr>
      <w:r w:rsidRPr="00B8047A">
        <w:t>• Observar necessidades e pensar em soluções possíveis.</w:t>
      </w:r>
    </w:p>
    <w:p w14:paraId="6F4F9DCE" w14:textId="77777777" w:rsidR="009D7BFB" w:rsidRPr="00B8047A" w:rsidRDefault="00000000">
      <w:pPr>
        <w:pStyle w:val="Commarcadores"/>
      </w:pPr>
      <w:r w:rsidRPr="00B8047A">
        <w:t>• Anotar ideias de melhorias e apresentar à direção da escola ou igreja.</w:t>
      </w:r>
    </w:p>
    <w:p w14:paraId="5C65D155" w14:textId="77777777" w:rsidR="009D7BFB" w:rsidRPr="00B8047A" w:rsidRDefault="00000000">
      <w:pPr>
        <w:pStyle w:val="Commarcadores"/>
      </w:pPr>
      <w:r w:rsidRPr="00B8047A">
        <w:t>• Estar disposto a sair da zona de conforto para servir.</w:t>
      </w:r>
    </w:p>
    <w:p w14:paraId="1D32A2EB" w14:textId="02E4DB41" w:rsidR="00502448" w:rsidRDefault="00502448" w:rsidP="00502448">
      <w:pPr>
        <w:pStyle w:val="Ttulo3"/>
      </w:pPr>
      <w:r>
        <w:t>9: Servir em projetos locais</w:t>
      </w:r>
    </w:p>
    <w:p w14:paraId="3AA0C1B3" w14:textId="77777777" w:rsidR="00502448" w:rsidRDefault="00502448" w:rsidP="00502448">
      <w:pPr>
        <w:pStyle w:val="Commarcadores"/>
      </w:pPr>
      <w:r>
        <w:t>- Ajudar na distribuição de alimentos</w:t>
      </w:r>
    </w:p>
    <w:p w14:paraId="4433CFF0" w14:textId="77777777" w:rsidR="00502448" w:rsidRDefault="00502448" w:rsidP="00502448">
      <w:pPr>
        <w:pStyle w:val="Commarcadores"/>
      </w:pPr>
      <w:r>
        <w:t>- Cuidar de um espaço público (praça, escola)</w:t>
      </w:r>
    </w:p>
    <w:p w14:paraId="12BCF0D9" w14:textId="77777777" w:rsidR="00502448" w:rsidRDefault="00502448" w:rsidP="00502448">
      <w:pPr>
        <w:pStyle w:val="Commarcadores"/>
      </w:pPr>
      <w:r>
        <w:t>- Participar de campanhas sociais</w:t>
      </w:r>
    </w:p>
    <w:p w14:paraId="75707352" w14:textId="77777777" w:rsidR="00502448" w:rsidRDefault="00502448" w:rsidP="00502448">
      <w:pPr>
        <w:pStyle w:val="Commarcadores"/>
      </w:pPr>
      <w:r>
        <w:t>- Recolher lixo em áreas comunitárias</w:t>
      </w:r>
    </w:p>
    <w:p w14:paraId="7604FD5B" w14:textId="77777777" w:rsidR="00502448" w:rsidRDefault="00502448" w:rsidP="00502448">
      <w:pPr>
        <w:pStyle w:val="Commarcadores"/>
      </w:pPr>
      <w:r>
        <w:t>- Divulgar ações solidárias</w:t>
      </w:r>
    </w:p>
    <w:p w14:paraId="387893E8" w14:textId="20BBF47A" w:rsidR="00502448" w:rsidRDefault="00502448" w:rsidP="00502448">
      <w:pPr>
        <w:pStyle w:val="Ttulo3"/>
      </w:pPr>
      <w:r>
        <w:t>10: Ajudar um vizinho em necessidade</w:t>
      </w:r>
    </w:p>
    <w:p w14:paraId="04CEEAE6" w14:textId="77777777" w:rsidR="00502448" w:rsidRDefault="00502448" w:rsidP="00502448">
      <w:pPr>
        <w:pStyle w:val="Commarcadores"/>
      </w:pPr>
      <w:r>
        <w:t>- Oferecer ajuda para uma tarefa difícil</w:t>
      </w:r>
    </w:p>
    <w:p w14:paraId="11163533" w14:textId="77777777" w:rsidR="00502448" w:rsidRDefault="00502448" w:rsidP="00502448">
      <w:pPr>
        <w:pStyle w:val="Commarcadores"/>
      </w:pPr>
      <w:r>
        <w:t>- Ouvir com paciência e atenção</w:t>
      </w:r>
    </w:p>
    <w:p w14:paraId="1C03AF7C" w14:textId="77777777" w:rsidR="00502448" w:rsidRDefault="00502448" w:rsidP="00502448">
      <w:pPr>
        <w:pStyle w:val="Commarcadores"/>
      </w:pPr>
      <w:r>
        <w:t>- Levar algo feito em casa (bolo, comida)</w:t>
      </w:r>
    </w:p>
    <w:p w14:paraId="546FE63D" w14:textId="77777777" w:rsidR="00502448" w:rsidRDefault="00502448" w:rsidP="00502448">
      <w:pPr>
        <w:pStyle w:val="Commarcadores"/>
      </w:pPr>
      <w:r>
        <w:t>- Cuidar dos filhos por um tempo</w:t>
      </w:r>
    </w:p>
    <w:p w14:paraId="63E082DB" w14:textId="77777777" w:rsidR="00502448" w:rsidRDefault="00502448" w:rsidP="00502448">
      <w:pPr>
        <w:pStyle w:val="Commarcadores"/>
      </w:pPr>
      <w:r>
        <w:t>- Orar com ele ou deixar um verso bíblico</w:t>
      </w:r>
    </w:p>
    <w:p w14:paraId="6F087394" w14:textId="77777777" w:rsidR="001264C7" w:rsidRDefault="001264C7" w:rsidP="001264C7">
      <w:pPr>
        <w:pStyle w:val="Commarcadores"/>
        <w:numPr>
          <w:ilvl w:val="0"/>
          <w:numId w:val="0"/>
        </w:numPr>
        <w:ind w:left="360" w:hanging="360"/>
      </w:pPr>
    </w:p>
    <w:sectPr w:rsidR="00126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863236">
    <w:abstractNumId w:val="8"/>
  </w:num>
  <w:num w:numId="2" w16cid:durableId="916204520">
    <w:abstractNumId w:val="6"/>
  </w:num>
  <w:num w:numId="3" w16cid:durableId="537552031">
    <w:abstractNumId w:val="5"/>
  </w:num>
  <w:num w:numId="4" w16cid:durableId="418526799">
    <w:abstractNumId w:val="4"/>
  </w:num>
  <w:num w:numId="5" w16cid:durableId="538277288">
    <w:abstractNumId w:val="7"/>
  </w:num>
  <w:num w:numId="6" w16cid:durableId="1507286099">
    <w:abstractNumId w:val="3"/>
  </w:num>
  <w:num w:numId="7" w16cid:durableId="612517914">
    <w:abstractNumId w:val="2"/>
  </w:num>
  <w:num w:numId="8" w16cid:durableId="2039234320">
    <w:abstractNumId w:val="1"/>
  </w:num>
  <w:num w:numId="9" w16cid:durableId="166173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C7"/>
    <w:rsid w:val="0015074B"/>
    <w:rsid w:val="0029639D"/>
    <w:rsid w:val="00326F90"/>
    <w:rsid w:val="00420A27"/>
    <w:rsid w:val="00502448"/>
    <w:rsid w:val="009D7BFB"/>
    <w:rsid w:val="00AA1D8D"/>
    <w:rsid w:val="00B47730"/>
    <w:rsid w:val="00B8047A"/>
    <w:rsid w:val="00BC4272"/>
    <w:rsid w:val="00CB0664"/>
    <w:rsid w:val="00FC693F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3DC0F"/>
  <w14:defaultImageDpi w14:val="300"/>
  <w15:docId w15:val="{01062A00-C5BB-459C-AFBD-459FCAF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Wanderley Gazeta</cp:lastModifiedBy>
  <cp:revision>5</cp:revision>
  <dcterms:created xsi:type="dcterms:W3CDTF">2013-12-23T23:15:00Z</dcterms:created>
  <dcterms:modified xsi:type="dcterms:W3CDTF">2025-07-16T01:52:00Z</dcterms:modified>
  <cp:category/>
</cp:coreProperties>
</file>